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3156" w14:textId="77777777" w:rsidR="008D6132" w:rsidRDefault="00000000">
      <w:pPr>
        <w:pStyle w:val="Title"/>
      </w:pPr>
      <w:bookmarkStart w:id="0" w:name="_Hlk205325905"/>
      <w:bookmarkEnd w:id="0"/>
      <w:r>
        <w:t>Major Project Report</w:t>
      </w:r>
    </w:p>
    <w:p w14:paraId="76434EF6" w14:textId="77777777" w:rsidR="008D6132" w:rsidRDefault="00000000">
      <w:pPr>
        <w:pStyle w:val="Heading1"/>
      </w:pPr>
      <w:r>
        <w:t>Inventory Management System</w:t>
      </w:r>
    </w:p>
    <w:p w14:paraId="0F391F58" w14:textId="77777777" w:rsidR="008D6132" w:rsidRDefault="00000000">
      <w:r>
        <w:t>Course: Data Structures and Algorithms</w:t>
      </w:r>
    </w:p>
    <w:p w14:paraId="1D7433A2" w14:textId="77777777" w:rsidR="008D6132" w:rsidRDefault="00000000">
      <w:r>
        <w:t>Student Name: RASYA K R</w:t>
      </w:r>
    </w:p>
    <w:p w14:paraId="0DED9E54" w14:textId="77777777" w:rsidR="008D6132" w:rsidRPr="00CD7F54" w:rsidRDefault="00000000">
      <w:pPr>
        <w:rPr>
          <w:rFonts w:asciiTheme="majorHAnsi" w:hAnsiTheme="majorHAnsi" w:cstheme="majorHAnsi"/>
        </w:rPr>
      </w:pPr>
      <w:r w:rsidRPr="00CD7F54">
        <w:rPr>
          <w:rFonts w:asciiTheme="majorHAnsi" w:hAnsiTheme="majorHAnsi" w:cstheme="majorHAnsi"/>
        </w:rPr>
        <w:t>Institution: Corizo</w:t>
      </w:r>
    </w:p>
    <w:p w14:paraId="73E82F83" w14:textId="3394CD8F" w:rsidR="008D6132" w:rsidRPr="00CD7F54" w:rsidRDefault="00000000" w:rsidP="00CD7F54">
      <w:pPr>
        <w:rPr>
          <w:rFonts w:asciiTheme="majorHAnsi" w:hAnsiTheme="majorHAnsi" w:cstheme="majorHAnsi"/>
          <w:b/>
          <w:bCs/>
          <w:color w:val="365F91" w:themeColor="accent1" w:themeShade="BF"/>
          <w:sz w:val="28"/>
          <w:szCs w:val="28"/>
        </w:rPr>
      </w:pPr>
      <w:r w:rsidRPr="00CD7F54">
        <w:rPr>
          <w:rFonts w:asciiTheme="majorHAnsi" w:hAnsiTheme="majorHAnsi" w:cstheme="majorHAnsi"/>
          <w:b/>
          <w:bCs/>
          <w:color w:val="365F91" w:themeColor="accent1" w:themeShade="BF"/>
          <w:sz w:val="28"/>
          <w:szCs w:val="28"/>
        </w:rPr>
        <w:t>Problem Statement</w:t>
      </w:r>
    </w:p>
    <w:p w14:paraId="26A652F0" w14:textId="77777777" w:rsidR="00CD7F54" w:rsidRDefault="00000000" w:rsidP="00CD7F54">
      <w:r>
        <w:t>Managing inventory is a fundamental task for businesses. The aim of this project is to build a simple CLI-based Inventory Management System using Python, which will allow adding, deleting, updating, and searching items. It will also alert low stock items and calculate total inventory value.</w:t>
      </w:r>
    </w:p>
    <w:p w14:paraId="47E94427" w14:textId="511ED38B" w:rsidR="008D6132" w:rsidRPr="00CD7F54" w:rsidRDefault="00000000" w:rsidP="00CD7F54">
      <w:pPr>
        <w:rPr>
          <w:rFonts w:asciiTheme="majorHAnsi" w:hAnsiTheme="majorHAnsi" w:cstheme="majorHAnsi"/>
          <w:b/>
          <w:bCs/>
          <w:color w:val="365F91" w:themeColor="accent1" w:themeShade="BF"/>
          <w:sz w:val="28"/>
          <w:szCs w:val="28"/>
        </w:rPr>
      </w:pPr>
      <w:r w:rsidRPr="00CD7F54">
        <w:rPr>
          <w:rFonts w:asciiTheme="majorHAnsi" w:hAnsiTheme="majorHAnsi" w:cstheme="majorHAnsi"/>
          <w:b/>
          <w:bCs/>
          <w:color w:val="365F91" w:themeColor="accent1" w:themeShade="BF"/>
          <w:sz w:val="28"/>
          <w:szCs w:val="28"/>
        </w:rPr>
        <w:t>Features Implemented</w:t>
      </w:r>
    </w:p>
    <w:p w14:paraId="5AE8646F" w14:textId="77777777" w:rsidR="008D6132" w:rsidRDefault="00000000">
      <w:r>
        <w:t>- Add new items to inventory.</w:t>
      </w:r>
    </w:p>
    <w:p w14:paraId="2061CF1E" w14:textId="77777777" w:rsidR="008D6132" w:rsidRDefault="00000000">
      <w:r>
        <w:t>- Delete items by Item ID.</w:t>
      </w:r>
    </w:p>
    <w:p w14:paraId="63536EBD" w14:textId="77777777" w:rsidR="008D6132" w:rsidRDefault="00000000">
      <w:r>
        <w:t>- Update existing item quantity or price.</w:t>
      </w:r>
    </w:p>
    <w:p w14:paraId="12CC3562" w14:textId="77777777" w:rsidR="008D6132" w:rsidRDefault="00000000">
      <w:r>
        <w:t>- Search items by Item ID.</w:t>
      </w:r>
    </w:p>
    <w:p w14:paraId="3F28B995" w14:textId="77777777" w:rsidR="008D6132" w:rsidRDefault="00000000">
      <w:r>
        <w:t>- Display entire inventory with sorting.</w:t>
      </w:r>
    </w:p>
    <w:p w14:paraId="18645FD3" w14:textId="77777777" w:rsidR="008D6132" w:rsidRDefault="00000000">
      <w:r>
        <w:t>- Low stock alerts based on threshold.</w:t>
      </w:r>
    </w:p>
    <w:p w14:paraId="5DBCDB32" w14:textId="77777777" w:rsidR="008D6132" w:rsidRDefault="00000000">
      <w:r>
        <w:t>- Calculate total inventory value.</w:t>
      </w:r>
    </w:p>
    <w:p w14:paraId="3131FA30" w14:textId="77777777" w:rsidR="008D6132" w:rsidRDefault="00000000">
      <w:r>
        <w:t>- Persistent storage using JSON file.</w:t>
      </w:r>
    </w:p>
    <w:p w14:paraId="777AABF9" w14:textId="2EC45752" w:rsidR="008D6132" w:rsidRDefault="00000000" w:rsidP="00CD7F54">
      <w:pPr>
        <w:pStyle w:val="Heading1"/>
      </w:pPr>
      <w:r>
        <w:lastRenderedPageBreak/>
        <w:t>Screenshots</w:t>
      </w:r>
    </w:p>
    <w:p w14:paraId="69A88F08" w14:textId="77777777" w:rsidR="008D6132" w:rsidRDefault="00000000">
      <w:pPr>
        <w:pStyle w:val="Heading2"/>
      </w:pPr>
      <w:r>
        <w:t>Add Item</w:t>
      </w:r>
    </w:p>
    <w:p w14:paraId="1DD4D248" w14:textId="138DD3CC" w:rsidR="008D6132" w:rsidRDefault="00CD7F54">
      <w:r>
        <w:rPr>
          <w:noProof/>
        </w:rPr>
        <w:drawing>
          <wp:inline distT="0" distB="0" distL="0" distR="0" wp14:anchorId="226C967E" wp14:editId="3AD626E2">
            <wp:extent cx="3905250" cy="3170756"/>
            <wp:effectExtent l="0" t="0" r="0" b="0"/>
            <wp:docPr id="126232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29473" name="Picture 1262329473"/>
                    <pic:cNvPicPr/>
                  </pic:nvPicPr>
                  <pic:blipFill>
                    <a:blip r:embed="rId6"/>
                    <a:stretch>
                      <a:fillRect/>
                    </a:stretch>
                  </pic:blipFill>
                  <pic:spPr>
                    <a:xfrm>
                      <a:off x="0" y="0"/>
                      <a:ext cx="3912929" cy="3176990"/>
                    </a:xfrm>
                    <a:prstGeom prst="rect">
                      <a:avLst/>
                    </a:prstGeom>
                  </pic:spPr>
                </pic:pic>
              </a:graphicData>
            </a:graphic>
          </wp:inline>
        </w:drawing>
      </w:r>
    </w:p>
    <w:p w14:paraId="0893C490" w14:textId="15DD827A" w:rsidR="008D6132" w:rsidRDefault="00000000">
      <w:pPr>
        <w:pStyle w:val="Heading2"/>
      </w:pPr>
      <w:r>
        <w:t>D</w:t>
      </w:r>
      <w:r w:rsidR="003C04C8">
        <w:t>elete item</w:t>
      </w:r>
    </w:p>
    <w:p w14:paraId="7FAD674E" w14:textId="77777777" w:rsidR="003C04C8" w:rsidRDefault="003C04C8" w:rsidP="003C04C8">
      <w:pPr>
        <w:rPr>
          <w:rFonts w:asciiTheme="majorHAnsi" w:hAnsiTheme="majorHAnsi" w:cstheme="majorHAnsi"/>
          <w:b/>
          <w:bCs/>
          <w:color w:val="365F91" w:themeColor="accent1" w:themeShade="BF"/>
          <w:sz w:val="26"/>
          <w:szCs w:val="26"/>
        </w:rPr>
      </w:pPr>
      <w:r>
        <w:rPr>
          <w:noProof/>
        </w:rPr>
        <w:drawing>
          <wp:inline distT="0" distB="0" distL="0" distR="0" wp14:anchorId="27CD3722" wp14:editId="367076E4">
            <wp:extent cx="5486400" cy="1987550"/>
            <wp:effectExtent l="0" t="0" r="0" b="0"/>
            <wp:docPr id="1698260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60621" name="Picture 1698260621"/>
                    <pic:cNvPicPr/>
                  </pic:nvPicPr>
                  <pic:blipFill>
                    <a:blip r:embed="rId7"/>
                    <a:stretch>
                      <a:fillRect/>
                    </a:stretch>
                  </pic:blipFill>
                  <pic:spPr>
                    <a:xfrm>
                      <a:off x="0" y="0"/>
                      <a:ext cx="5486400" cy="1987550"/>
                    </a:xfrm>
                    <a:prstGeom prst="rect">
                      <a:avLst/>
                    </a:prstGeom>
                  </pic:spPr>
                </pic:pic>
              </a:graphicData>
            </a:graphic>
          </wp:inline>
        </w:drawing>
      </w:r>
    </w:p>
    <w:p w14:paraId="1053D974" w14:textId="7C2C9A6E" w:rsidR="008D6132" w:rsidRPr="003C04C8" w:rsidRDefault="003C04C8" w:rsidP="003C04C8">
      <w:pPr>
        <w:pStyle w:val="Heading2"/>
      </w:pPr>
      <w:r>
        <w:lastRenderedPageBreak/>
        <w:t xml:space="preserve">Update </w:t>
      </w:r>
      <w:r>
        <w:t>ite</w:t>
      </w:r>
      <w:r>
        <w:t>m</w:t>
      </w:r>
      <w:r w:rsidR="00CD7F54">
        <w:tab/>
      </w:r>
      <w:r w:rsidR="00CD7F54">
        <w:rPr>
          <w:noProof/>
        </w:rPr>
        <w:drawing>
          <wp:inline distT="0" distB="0" distL="0" distR="0" wp14:anchorId="597788B7" wp14:editId="2B35EA5F">
            <wp:extent cx="5486400" cy="2235835"/>
            <wp:effectExtent l="0" t="0" r="0" b="0"/>
            <wp:docPr id="1623039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9579" name="Picture 1623039579"/>
                    <pic:cNvPicPr/>
                  </pic:nvPicPr>
                  <pic:blipFill>
                    <a:blip r:embed="rId8"/>
                    <a:stretch>
                      <a:fillRect/>
                    </a:stretch>
                  </pic:blipFill>
                  <pic:spPr>
                    <a:xfrm>
                      <a:off x="0" y="0"/>
                      <a:ext cx="5486400" cy="2235835"/>
                    </a:xfrm>
                    <a:prstGeom prst="rect">
                      <a:avLst/>
                    </a:prstGeom>
                  </pic:spPr>
                </pic:pic>
              </a:graphicData>
            </a:graphic>
          </wp:inline>
        </w:drawing>
      </w:r>
    </w:p>
    <w:p w14:paraId="7BC9F9D3" w14:textId="77777777" w:rsidR="008D6132" w:rsidRDefault="00000000">
      <w:pPr>
        <w:pStyle w:val="Heading2"/>
      </w:pPr>
      <w:r>
        <w:t>Search Item</w:t>
      </w:r>
    </w:p>
    <w:p w14:paraId="298040A4" w14:textId="0A5A191C" w:rsidR="003C04C8" w:rsidRPr="003C04C8" w:rsidRDefault="003C04C8" w:rsidP="003C04C8">
      <w:r>
        <w:rPr>
          <w:noProof/>
        </w:rPr>
        <w:drawing>
          <wp:inline distT="0" distB="0" distL="0" distR="0" wp14:anchorId="3D81EB96" wp14:editId="26C1A10E">
            <wp:extent cx="5486400" cy="2112645"/>
            <wp:effectExtent l="0" t="0" r="0" b="1905"/>
            <wp:docPr id="1622872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2456" name="Picture 1622872456"/>
                    <pic:cNvPicPr/>
                  </pic:nvPicPr>
                  <pic:blipFill>
                    <a:blip r:embed="rId9"/>
                    <a:stretch>
                      <a:fillRect/>
                    </a:stretch>
                  </pic:blipFill>
                  <pic:spPr>
                    <a:xfrm>
                      <a:off x="0" y="0"/>
                      <a:ext cx="5486400" cy="2112645"/>
                    </a:xfrm>
                    <a:prstGeom prst="rect">
                      <a:avLst/>
                    </a:prstGeom>
                  </pic:spPr>
                </pic:pic>
              </a:graphicData>
            </a:graphic>
          </wp:inline>
        </w:drawing>
      </w:r>
    </w:p>
    <w:p w14:paraId="3F9BCB9D" w14:textId="7E12CDDF" w:rsidR="003C04C8" w:rsidRDefault="003C04C8" w:rsidP="003C04C8">
      <w:pPr>
        <w:pStyle w:val="Heading2"/>
      </w:pPr>
      <w:r>
        <w:lastRenderedPageBreak/>
        <w:t>Display Inventory</w:t>
      </w:r>
    </w:p>
    <w:p w14:paraId="662AB9B7" w14:textId="261E836A" w:rsidR="008D6132" w:rsidRDefault="003C04C8">
      <w:r>
        <w:rPr>
          <w:noProof/>
        </w:rPr>
        <w:drawing>
          <wp:inline distT="0" distB="0" distL="0" distR="0" wp14:anchorId="7BA4317A" wp14:editId="4735BA81">
            <wp:extent cx="5486400" cy="2736215"/>
            <wp:effectExtent l="0" t="0" r="0" b="6985"/>
            <wp:docPr id="794127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27248" name="Picture 794127248"/>
                    <pic:cNvPicPr/>
                  </pic:nvPicPr>
                  <pic:blipFill>
                    <a:blip r:embed="rId10"/>
                    <a:stretch>
                      <a:fillRect/>
                    </a:stretch>
                  </pic:blipFill>
                  <pic:spPr>
                    <a:xfrm>
                      <a:off x="0" y="0"/>
                      <a:ext cx="5486400" cy="2736215"/>
                    </a:xfrm>
                    <a:prstGeom prst="rect">
                      <a:avLst/>
                    </a:prstGeom>
                  </pic:spPr>
                </pic:pic>
              </a:graphicData>
            </a:graphic>
          </wp:inline>
        </w:drawing>
      </w:r>
    </w:p>
    <w:p w14:paraId="10239D7D" w14:textId="77777777" w:rsidR="008D6132" w:rsidRDefault="00000000">
      <w:pPr>
        <w:pStyle w:val="Heading2"/>
      </w:pPr>
      <w:r>
        <w:t>Low Stock Alert</w:t>
      </w:r>
    </w:p>
    <w:p w14:paraId="3BBB90AA" w14:textId="14FFB8A5" w:rsidR="008D6132" w:rsidRDefault="003C04C8">
      <w:r>
        <w:rPr>
          <w:noProof/>
        </w:rPr>
        <w:drawing>
          <wp:inline distT="0" distB="0" distL="0" distR="0" wp14:anchorId="315B4FC2" wp14:editId="1D856AAD">
            <wp:extent cx="5486400" cy="2535555"/>
            <wp:effectExtent l="0" t="0" r="0" b="0"/>
            <wp:docPr id="869258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58115" name="Picture 869258115"/>
                    <pic:cNvPicPr/>
                  </pic:nvPicPr>
                  <pic:blipFill>
                    <a:blip r:embed="rId11"/>
                    <a:stretch>
                      <a:fillRect/>
                    </a:stretch>
                  </pic:blipFill>
                  <pic:spPr>
                    <a:xfrm>
                      <a:off x="0" y="0"/>
                      <a:ext cx="5486400" cy="2535555"/>
                    </a:xfrm>
                    <a:prstGeom prst="rect">
                      <a:avLst/>
                    </a:prstGeom>
                  </pic:spPr>
                </pic:pic>
              </a:graphicData>
            </a:graphic>
          </wp:inline>
        </w:drawing>
      </w:r>
    </w:p>
    <w:p w14:paraId="25A99AE8" w14:textId="77777777" w:rsidR="008D6132" w:rsidRDefault="00000000">
      <w:pPr>
        <w:pStyle w:val="Heading2"/>
      </w:pPr>
      <w:r>
        <w:lastRenderedPageBreak/>
        <w:t>Total Inventory Value</w:t>
      </w:r>
    </w:p>
    <w:p w14:paraId="1ED39E25" w14:textId="76AFDE26" w:rsidR="008D6132" w:rsidRDefault="003C04C8">
      <w:r>
        <w:rPr>
          <w:noProof/>
        </w:rPr>
        <w:drawing>
          <wp:inline distT="0" distB="0" distL="0" distR="0" wp14:anchorId="53EA5502" wp14:editId="17799FC7">
            <wp:extent cx="5486400" cy="2266315"/>
            <wp:effectExtent l="0" t="0" r="0" b="635"/>
            <wp:docPr id="9546685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68585" name="Picture 954668585"/>
                    <pic:cNvPicPr/>
                  </pic:nvPicPr>
                  <pic:blipFill>
                    <a:blip r:embed="rId12"/>
                    <a:stretch>
                      <a:fillRect/>
                    </a:stretch>
                  </pic:blipFill>
                  <pic:spPr>
                    <a:xfrm>
                      <a:off x="0" y="0"/>
                      <a:ext cx="5486400" cy="2266315"/>
                    </a:xfrm>
                    <a:prstGeom prst="rect">
                      <a:avLst/>
                    </a:prstGeom>
                  </pic:spPr>
                </pic:pic>
              </a:graphicData>
            </a:graphic>
          </wp:inline>
        </w:drawing>
      </w:r>
    </w:p>
    <w:p w14:paraId="3766B6AD" w14:textId="77777777" w:rsidR="008D6132" w:rsidRDefault="00000000">
      <w:pPr>
        <w:pStyle w:val="Heading1"/>
      </w:pPr>
      <w:r>
        <w:t>Conclusion</w:t>
      </w:r>
    </w:p>
    <w:p w14:paraId="7A7ADE64" w14:textId="77777777" w:rsidR="008D6132" w:rsidRDefault="00000000">
      <w:r>
        <w:t>This project helped in applying various Data Structure concepts like Lists, Dictionaries, Sorting, and File Handling in Python. Building this Inventory Management System strengthened understanding of CRUD operations and data persistence. Further improvements like Undo/Redo operations using Stack can be implemented as an extension.</w:t>
      </w:r>
    </w:p>
    <w:sectPr w:rsidR="008D6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545025">
    <w:abstractNumId w:val="8"/>
  </w:num>
  <w:num w:numId="2" w16cid:durableId="1230850318">
    <w:abstractNumId w:val="6"/>
  </w:num>
  <w:num w:numId="3" w16cid:durableId="291834937">
    <w:abstractNumId w:val="5"/>
  </w:num>
  <w:num w:numId="4" w16cid:durableId="2037389441">
    <w:abstractNumId w:val="4"/>
  </w:num>
  <w:num w:numId="5" w16cid:durableId="1011640297">
    <w:abstractNumId w:val="7"/>
  </w:num>
  <w:num w:numId="6" w16cid:durableId="1938052978">
    <w:abstractNumId w:val="3"/>
  </w:num>
  <w:num w:numId="7" w16cid:durableId="929046806">
    <w:abstractNumId w:val="2"/>
  </w:num>
  <w:num w:numId="8" w16cid:durableId="1724475598">
    <w:abstractNumId w:val="1"/>
  </w:num>
  <w:num w:numId="9" w16cid:durableId="158957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25A"/>
    <w:rsid w:val="0029639D"/>
    <w:rsid w:val="00326F90"/>
    <w:rsid w:val="003A2FA2"/>
    <w:rsid w:val="003C04C8"/>
    <w:rsid w:val="008D6132"/>
    <w:rsid w:val="009857D0"/>
    <w:rsid w:val="00AA1D8D"/>
    <w:rsid w:val="00B47730"/>
    <w:rsid w:val="00CB0664"/>
    <w:rsid w:val="00CD7F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1FB2C"/>
  <w14:defaultImageDpi w14:val="300"/>
  <w15:docId w15:val="{8CAD74C8-3F81-4C53-8EEC-EC028A17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radha.kn50@gmail.com</cp:lastModifiedBy>
  <cp:revision>2</cp:revision>
  <cp:lastPrinted>2025-08-05T17:11:00Z</cp:lastPrinted>
  <dcterms:created xsi:type="dcterms:W3CDTF">2025-08-05T17:12:00Z</dcterms:created>
  <dcterms:modified xsi:type="dcterms:W3CDTF">2025-08-05T17:12:00Z</dcterms:modified>
  <cp:category/>
</cp:coreProperties>
</file>